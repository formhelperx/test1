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392FA" w14:textId="11DA3E11" w:rsidR="00196876" w:rsidRDefault="00196876" w:rsidP="005E0CBB">
      <w:pPr>
        <w:pStyle w:val="Ttulo"/>
        <w:rPr>
          <w:color w:val="404040" w:themeColor="text1" w:themeTint="BF"/>
        </w:rPr>
      </w:pPr>
      <w:r w:rsidRPr="00C8618C">
        <w:rPr>
          <w:color w:val="404040" w:themeColor="text1" w:themeTint="BF"/>
        </w:rPr>
        <w:t>INSPECCIÓN DEL EDIFICIO [[</w:t>
      </w:r>
      <w:r w:rsidR="006B2771" w:rsidRPr="00C8618C">
        <w:rPr>
          <w:color w:val="404040" w:themeColor="text1" w:themeTint="BF"/>
        </w:rPr>
        <w:t>TITULO</w:t>
      </w:r>
      <w:r w:rsidRPr="00C8618C">
        <w:rPr>
          <w:color w:val="404040" w:themeColor="text1" w:themeTint="BF"/>
        </w:rPr>
        <w:t>]]</w:t>
      </w:r>
    </w:p>
    <w:p w14:paraId="2A9E6FB1" w14:textId="77777777" w:rsidR="00064EF2" w:rsidRPr="00064EF2" w:rsidRDefault="00064EF2" w:rsidP="00064EF2"/>
    <w:p w14:paraId="7B48082A" w14:textId="23F6B7DB" w:rsidR="002423D2" w:rsidRPr="00132641" w:rsidRDefault="00196876" w:rsidP="00C92B7B">
      <w:pPr>
        <w:jc w:val="center"/>
        <w:rPr>
          <w:rFonts w:ascii="Helvetica 45 Light" w:hAnsi="Helvetica 45 Light"/>
        </w:rPr>
      </w:pPr>
      <w:r w:rsidRPr="00132641">
        <w:rPr>
          <w:rFonts w:ascii="Helvetica 45 Light" w:hAnsi="Helvetica 45 Light"/>
        </w:rPr>
        <w:t>[[FOTO_PORTADA]]</w:t>
      </w:r>
    </w:p>
    <w:p w14:paraId="672321D8" w14:textId="7800DEEE" w:rsidR="004075C5" w:rsidRPr="00132641" w:rsidRDefault="00D140FD" w:rsidP="00C92B7B">
      <w:pPr>
        <w:jc w:val="center"/>
        <w:rPr>
          <w:rFonts w:ascii="Helvetica 45 Light" w:hAnsi="Helvetica 45 Light"/>
        </w:rPr>
      </w:pPr>
      <w:r w:rsidRPr="00132641">
        <w:rPr>
          <w:rFonts w:ascii="Helvetica 45 Light" w:hAnsi="Helvetica 45 Light"/>
        </w:rPr>
        <w:t>SITUACIÓN</w:t>
      </w:r>
    </w:p>
    <w:p w14:paraId="15C99D57" w14:textId="3EC52CE6" w:rsidR="00E525E9" w:rsidRPr="00132641" w:rsidRDefault="000B4A62" w:rsidP="00C92B7B">
      <w:pPr>
        <w:jc w:val="center"/>
        <w:rPr>
          <w:rFonts w:ascii="Helvetica 45 Light" w:hAnsi="Helvetica 45 Light"/>
        </w:rPr>
      </w:pPr>
      <w:r w:rsidRPr="00132641">
        <w:rPr>
          <w:rFonts w:ascii="Helvetica 45 Light" w:hAnsi="Helvetica 45 Light"/>
        </w:rPr>
        <w:t>[[DIRECCI</w:t>
      </w:r>
      <w:r w:rsidR="005C1D84" w:rsidRPr="00132641">
        <w:rPr>
          <w:rFonts w:ascii="Helvetica 45 Light" w:hAnsi="Helvetica 45 Light"/>
        </w:rPr>
        <w:t>O</w:t>
      </w:r>
      <w:r w:rsidRPr="00132641">
        <w:rPr>
          <w:rFonts w:ascii="Helvetica 45 Light" w:hAnsi="Helvetica 45 Light"/>
        </w:rPr>
        <w:t>N]]</w:t>
      </w:r>
    </w:p>
    <w:p w14:paraId="30BBDCED" w14:textId="410EE153" w:rsidR="00D140FD" w:rsidRPr="00132641" w:rsidRDefault="00E525E9" w:rsidP="00C92B7B">
      <w:pPr>
        <w:jc w:val="center"/>
        <w:rPr>
          <w:rFonts w:ascii="Helvetica 45 Light" w:hAnsi="Helvetica 45 Light"/>
        </w:rPr>
      </w:pPr>
      <w:r w:rsidRPr="00132641">
        <w:rPr>
          <w:rFonts w:ascii="Helvetica 45 Light" w:hAnsi="Helvetica 45 Light"/>
        </w:rPr>
        <w:t>PROMOTOR</w:t>
      </w:r>
    </w:p>
    <w:p w14:paraId="3072A3CB" w14:textId="582E5B6A" w:rsidR="005C1D84" w:rsidRPr="00132641" w:rsidRDefault="005C1D84" w:rsidP="00C92B7B">
      <w:pPr>
        <w:jc w:val="center"/>
        <w:rPr>
          <w:rFonts w:ascii="Helvetica 45 Light" w:hAnsi="Helvetica 45 Light"/>
          <w:u w:val="single"/>
        </w:rPr>
      </w:pPr>
      <w:r w:rsidRPr="00132641">
        <w:rPr>
          <w:rFonts w:ascii="Helvetica 45 Light" w:hAnsi="Helvetica 45 Light"/>
        </w:rPr>
        <w:t>[[PROMOTOR]]</w:t>
      </w:r>
    </w:p>
    <w:p w14:paraId="23AAF3F5" w14:textId="69098388" w:rsidR="00E525E9" w:rsidRPr="00132641" w:rsidRDefault="00E525E9" w:rsidP="00C92B7B">
      <w:pPr>
        <w:jc w:val="center"/>
        <w:rPr>
          <w:rFonts w:ascii="Helvetica 45 Light" w:hAnsi="Helvetica 45 Light"/>
        </w:rPr>
      </w:pPr>
      <w:r w:rsidRPr="00132641">
        <w:rPr>
          <w:rFonts w:ascii="Helvetica 45 Light" w:hAnsi="Helvetica 45 Light"/>
        </w:rPr>
        <w:t>ARQUITECTA</w:t>
      </w:r>
    </w:p>
    <w:p w14:paraId="163FE1E4" w14:textId="6E3713EF" w:rsidR="005C1D84" w:rsidRPr="00132641" w:rsidRDefault="005C1D84" w:rsidP="00C92B7B">
      <w:pPr>
        <w:jc w:val="center"/>
        <w:rPr>
          <w:rFonts w:ascii="Helvetica 45 Light" w:hAnsi="Helvetica 45 Light"/>
          <w:u w:val="single"/>
        </w:rPr>
      </w:pPr>
      <w:r w:rsidRPr="00132641">
        <w:rPr>
          <w:rFonts w:ascii="Helvetica 45 Light" w:hAnsi="Helvetica 45 Light"/>
        </w:rPr>
        <w:t>[[ARQUITECTA</w:t>
      </w:r>
      <w:r w:rsidR="006F6206" w:rsidRPr="00132641">
        <w:rPr>
          <w:rFonts w:ascii="Helvetica 45 Light" w:hAnsi="Helvetica 45 Light"/>
        </w:rPr>
        <w:t>]]</w:t>
      </w:r>
    </w:p>
    <w:p w14:paraId="21B1BA32" w14:textId="20A75655" w:rsidR="00E525E9" w:rsidRPr="00132641" w:rsidRDefault="00E525E9" w:rsidP="00C92B7B">
      <w:pPr>
        <w:jc w:val="center"/>
        <w:rPr>
          <w:rFonts w:ascii="Helvetica 45 Light" w:hAnsi="Helvetica 45 Light"/>
        </w:rPr>
      </w:pPr>
      <w:r w:rsidRPr="00132641">
        <w:rPr>
          <w:rFonts w:ascii="Helvetica 45 Light" w:hAnsi="Helvetica 45 Light"/>
        </w:rPr>
        <w:t>FECHA</w:t>
      </w:r>
    </w:p>
    <w:p w14:paraId="02F0E532" w14:textId="3DEB110B" w:rsidR="005C1D84" w:rsidRPr="00132641" w:rsidRDefault="005C1D84" w:rsidP="00C92B7B">
      <w:pPr>
        <w:jc w:val="center"/>
        <w:rPr>
          <w:rFonts w:ascii="Helvetica 45 Light" w:hAnsi="Helvetica 45 Light"/>
          <w:u w:val="single"/>
        </w:rPr>
      </w:pPr>
      <w:r w:rsidRPr="00132641">
        <w:rPr>
          <w:rFonts w:ascii="Helvetica 45 Light" w:hAnsi="Helvetica 45 Light"/>
        </w:rPr>
        <w:t>[[FECHA]]</w:t>
      </w:r>
    </w:p>
    <w:p w14:paraId="4AF80CFF" w14:textId="77777777" w:rsidR="002423D2" w:rsidRDefault="002423D2" w:rsidP="005E0CBB">
      <w:r>
        <w:br w:type="page"/>
      </w:r>
    </w:p>
    <w:bookmarkStart w:id="0" w:name="_Toc209817300" w:displacedByCustomXml="next"/>
    <w:sdt>
      <w:sdtPr>
        <w:rPr>
          <w:rFonts w:asciiTheme="minorHAnsi" w:eastAsiaTheme="minorEastAsia" w:hAnsiTheme="minorHAnsi" w:cstheme="minorBidi"/>
          <w:b/>
          <w:bCs/>
          <w:color w:val="000000"/>
          <w:sz w:val="22"/>
          <w:szCs w:val="22"/>
          <w:lang w:val="es-ES"/>
          <w14:textFill>
            <w14:solidFill>
              <w14:srgbClr w14:val="000000">
                <w14:lumMod w14:val="65000"/>
                <w14:lumOff w14:val="35000"/>
              </w14:srgbClr>
            </w14:solidFill>
          </w14:textFill>
        </w:rPr>
        <w:id w:val="-192348821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9177492" w14:textId="77777777" w:rsidR="002423D2" w:rsidRPr="007E1DFE" w:rsidRDefault="002423D2" w:rsidP="00AB7BA9">
          <w:pPr>
            <w:pStyle w:val="Ttulo1"/>
            <w:rPr>
              <w:lang w:val="es-ES"/>
            </w:rPr>
          </w:pPr>
          <w:r>
            <w:rPr>
              <w:color w:val="404040" w:themeColor="text1" w:themeTint="BF"/>
              <w:lang w:val="es-ES"/>
            </w:rPr>
            <w:t>Contenido</w:t>
          </w:r>
          <w:bookmarkEnd w:id="0"/>
        </w:p>
        <w:p w14:paraId="7472CB48" w14:textId="2087AE5F" w:rsidR="00132641" w:rsidRDefault="002423D2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 w:rsidRPr="007E1DFE">
            <w:rPr>
              <w:lang w:val="es-ES"/>
            </w:rPr>
            <w:instrText xml:space="preserve"> TOC \o "1-3" \h \z \u </w:instrText>
          </w:r>
          <w:r>
            <w:fldChar w:fldCharType="separate"/>
          </w:r>
          <w:hyperlink w:anchor="_Toc209817300" w:history="1">
            <w:r w:rsidR="00132641" w:rsidRPr="00621CCE">
              <w:rPr>
                <w:rStyle w:val="Hipervnculo"/>
                <w:noProof/>
                <w:lang w:val="es-ES"/>
              </w:rPr>
              <w:t>Contenido</w:t>
            </w:r>
            <w:r w:rsidR="00132641">
              <w:rPr>
                <w:noProof/>
                <w:webHidden/>
              </w:rPr>
              <w:tab/>
            </w:r>
            <w:r w:rsidR="00132641">
              <w:rPr>
                <w:noProof/>
                <w:webHidden/>
              </w:rPr>
              <w:fldChar w:fldCharType="begin"/>
            </w:r>
            <w:r w:rsidR="00132641">
              <w:rPr>
                <w:noProof/>
                <w:webHidden/>
              </w:rPr>
              <w:instrText xml:space="preserve"> PAGEREF _Toc209817300 \h </w:instrText>
            </w:r>
            <w:r w:rsidR="00132641">
              <w:rPr>
                <w:noProof/>
                <w:webHidden/>
              </w:rPr>
            </w:r>
            <w:r w:rsidR="00132641">
              <w:rPr>
                <w:noProof/>
                <w:webHidden/>
              </w:rPr>
              <w:fldChar w:fldCharType="separate"/>
            </w:r>
            <w:r w:rsidR="00132641">
              <w:rPr>
                <w:noProof/>
                <w:webHidden/>
              </w:rPr>
              <w:t>1</w:t>
            </w:r>
            <w:r w:rsidR="00132641">
              <w:rPr>
                <w:noProof/>
                <w:webHidden/>
              </w:rPr>
              <w:fldChar w:fldCharType="end"/>
            </w:r>
          </w:hyperlink>
        </w:p>
        <w:p w14:paraId="72ED8A68" w14:textId="7CF73B1F" w:rsidR="00132641" w:rsidRDefault="00132641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09817301" w:history="1">
            <w:r w:rsidRPr="00621CCE">
              <w:rPr>
                <w:rStyle w:val="Hipervnculo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_Toc209817301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9E5C" w14:textId="35BDECEA" w:rsidR="00132641" w:rsidRDefault="00132641">
          <w:pPr>
            <w:pStyle w:val="TDC2"/>
            <w:tabs>
              <w:tab w:val="right" w:leader="dot" w:pos="8630"/>
            </w:tabs>
            <w:rPr>
              <w:noProof/>
            </w:rPr>
          </w:pPr>
          <w:hyperlink w:anchor="_Toc209817302" w:history="1">
            <w:r w:rsidRPr="00621CCE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_Toc209817302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FC86" w14:textId="170D349A" w:rsidR="00132641" w:rsidRDefault="00132641">
          <w:pPr>
            <w:pStyle w:val="TDC3"/>
            <w:tabs>
              <w:tab w:val="right" w:leader="dot" w:pos="8630"/>
            </w:tabs>
            <w:rPr>
              <w:noProof/>
            </w:rPr>
          </w:pPr>
          <w:hyperlink w:anchor="_Toc209817303" w:history="1">
            <w:r w:rsidRPr="00621CCE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_Toc209817303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FC807" w14:textId="4B6A76FF" w:rsidR="002423D2" w:rsidRPr="007E1DFE" w:rsidRDefault="002423D2" w:rsidP="005E0CB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24C03A38" w14:textId="0A0D04B1" w:rsidR="00457D07" w:rsidRDefault="007C5A9E" w:rsidP="00457D07">
      <w:pPr>
        <w:keepNext/>
      </w:pPr>
      <w:r>
        <w:br w:type="page"/>
      </w:r>
    </w:p>
    <w:p w14:paraId="1FA50B40" w14:textId="16B48CB1" w:rsidR="001E7A31" w:rsidRPr="001E7A31" w:rsidRDefault="001E7A31" w:rsidP="001E7A31">
      <w:pPr>
        <w:rPr>
          <w:lang w:val="es-ES"/>
        </w:rPr>
      </w:pPr>
    </w:p>
    <w:sectPr w:rsidR="001E7A31" w:rsidRPr="001E7A31" w:rsidSect="004302A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98201" w14:textId="77777777" w:rsidR="00B1782B" w:rsidRDefault="00B1782B" w:rsidP="005E0CBB">
      <w:r>
        <w:separator/>
      </w:r>
    </w:p>
  </w:endnote>
  <w:endnote w:type="continuationSeparator" w:id="0">
    <w:p w14:paraId="06B66C20" w14:textId="77777777" w:rsidR="00B1782B" w:rsidRDefault="00B1782B" w:rsidP="005E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45 Light">
    <w:panose1 w:val="020B0400000000000000"/>
    <w:charset w:val="00"/>
    <w:family w:val="swiss"/>
    <w:notTrueType/>
    <w:pitch w:val="variable"/>
    <w:sig w:usb0="800000AF" w:usb1="4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37804782"/>
      <w:docPartObj>
        <w:docPartGallery w:val="Page Numbers (Bottom of Page)"/>
        <w:docPartUnique/>
      </w:docPartObj>
    </w:sdtPr>
    <w:sdtEndPr/>
    <w:sdtContent>
      <w:p w14:paraId="08ED5049" w14:textId="58363FB2" w:rsidR="00D91A83" w:rsidRDefault="00D91A83" w:rsidP="005E0CBB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4367FE8" wp14:editId="3166368B">
                  <wp:simplePos x="0" y="0"/>
                  <wp:positionH relativeFrom="column">
                    <wp:posOffset>-1192695</wp:posOffset>
                  </wp:positionH>
                  <wp:positionV relativeFrom="paragraph">
                    <wp:posOffset>-89121</wp:posOffset>
                  </wp:positionV>
                  <wp:extent cx="7847965" cy="0"/>
                  <wp:effectExtent l="38100" t="38100" r="76835" b="95250"/>
                  <wp:wrapNone/>
                  <wp:docPr id="238502619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479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496AF6F" id="Conector rec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-7pt" to="524.0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" strokecolor="#5a5a5a [2109]" strokeweight="2pt">
                  <v:shadow on="t" color="black" opacity="24903f" origin=",.5" offset="0,.55556mm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350BD" w14:textId="77777777" w:rsidR="00D91A83" w:rsidRDefault="00D91A83" w:rsidP="005E0CB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A982F" w14:textId="6071753E" w:rsidR="00A256C5" w:rsidRDefault="00A256C5" w:rsidP="005E0CB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BABA822" wp14:editId="70325DE1">
              <wp:simplePos x="0" y="0"/>
              <wp:positionH relativeFrom="column">
                <wp:posOffset>-1171575</wp:posOffset>
              </wp:positionH>
              <wp:positionV relativeFrom="paragraph">
                <wp:posOffset>-245110</wp:posOffset>
              </wp:positionV>
              <wp:extent cx="7848000" cy="0"/>
              <wp:effectExtent l="38100" t="38100" r="76835" b="95250"/>
              <wp:wrapNone/>
              <wp:docPr id="166293742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80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1632BDE" id="Conector recto 2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2.25pt,-19.3pt" to="525.7pt,-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" strokecolor="#5a5a5a [2109]" strokeweight="2pt">
              <v:shadow on="t" color="black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11D48" w14:textId="77777777" w:rsidR="00B1782B" w:rsidRDefault="00B1782B" w:rsidP="005E0CBB">
      <w:r>
        <w:separator/>
      </w:r>
    </w:p>
  </w:footnote>
  <w:footnote w:type="continuationSeparator" w:id="0">
    <w:p w14:paraId="1857E758" w14:textId="77777777" w:rsidR="00B1782B" w:rsidRDefault="00B1782B" w:rsidP="005E0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2E8" w14:textId="2F9585CC" w:rsidR="00A256C5" w:rsidRDefault="008C1B67" w:rsidP="005E0CBB">
    <w:pPr>
      <w:pStyle w:val="Encabezado"/>
    </w:pPr>
    <w:r w:rsidRPr="004302A5">
      <w:rPr>
        <w:noProof/>
      </w:rPr>
      <w:drawing>
        <wp:anchor distT="0" distB="0" distL="114300" distR="114300" simplePos="0" relativeHeight="251659264" behindDoc="0" locked="0" layoutInCell="1" allowOverlap="1" wp14:anchorId="285CD4B3" wp14:editId="70B6FC21">
          <wp:simplePos x="0" y="0"/>
          <wp:positionH relativeFrom="column">
            <wp:posOffset>5193996</wp:posOffset>
          </wp:positionH>
          <wp:positionV relativeFrom="paragraph">
            <wp:posOffset>-45167</wp:posOffset>
          </wp:positionV>
          <wp:extent cx="1025525" cy="512445"/>
          <wp:effectExtent l="0" t="0" r="3175" b="1905"/>
          <wp:wrapSquare wrapText="bothSides"/>
          <wp:docPr id="964204316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2A5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A3DDF2" wp14:editId="18A23D69">
              <wp:simplePos x="0" y="0"/>
              <wp:positionH relativeFrom="column">
                <wp:posOffset>-1192530</wp:posOffset>
              </wp:positionH>
              <wp:positionV relativeFrom="paragraph">
                <wp:posOffset>575669</wp:posOffset>
              </wp:positionV>
              <wp:extent cx="7847965" cy="0"/>
              <wp:effectExtent l="0" t="0" r="0" b="0"/>
              <wp:wrapNone/>
              <wp:docPr id="1159217977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4796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D42DC5" id="Conector recto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3.9pt,45.35pt" to="524.0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" strokecolor="black [3040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30C5" w14:textId="733B1671" w:rsidR="005B4EA4" w:rsidRDefault="005B4EA4" w:rsidP="005E0CBB">
    <w:pPr>
      <w:pStyle w:val="Encabezado"/>
    </w:pPr>
    <w:r w:rsidRPr="005B4EA4">
      <w:rPr>
        <w:noProof/>
      </w:rPr>
      <w:drawing>
        <wp:inline distT="0" distB="0" distL="0" distR="0" wp14:anchorId="2463BF9A" wp14:editId="27B6F21A">
          <wp:extent cx="1633636" cy="662152"/>
          <wp:effectExtent l="0" t="0" r="5080" b="5080"/>
          <wp:docPr id="52018533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0395" cy="668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055A76"/>
    <w:multiLevelType w:val="multilevel"/>
    <w:tmpl w:val="34D89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BF61CE1"/>
    <w:multiLevelType w:val="hybridMultilevel"/>
    <w:tmpl w:val="1B6AF798"/>
    <w:lvl w:ilvl="0" w:tplc="3B2EBC42">
      <w:start w:val="1"/>
      <w:numFmt w:val="decimal"/>
      <w:pStyle w:val="Figuranumerada"/>
      <w:lvlText w:val="Figure %1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43281861">
    <w:abstractNumId w:val="8"/>
  </w:num>
  <w:num w:numId="2" w16cid:durableId="2054886324">
    <w:abstractNumId w:val="6"/>
  </w:num>
  <w:num w:numId="3" w16cid:durableId="963850976">
    <w:abstractNumId w:val="5"/>
  </w:num>
  <w:num w:numId="4" w16cid:durableId="280459302">
    <w:abstractNumId w:val="4"/>
  </w:num>
  <w:num w:numId="5" w16cid:durableId="1197158064">
    <w:abstractNumId w:val="7"/>
  </w:num>
  <w:num w:numId="6" w16cid:durableId="78605758">
    <w:abstractNumId w:val="3"/>
  </w:num>
  <w:num w:numId="7" w16cid:durableId="1764497142">
    <w:abstractNumId w:val="2"/>
  </w:num>
  <w:num w:numId="8" w16cid:durableId="1139112760">
    <w:abstractNumId w:val="1"/>
  </w:num>
  <w:num w:numId="9" w16cid:durableId="654115855">
    <w:abstractNumId w:val="0"/>
  </w:num>
  <w:num w:numId="10" w16cid:durableId="1811970263">
    <w:abstractNumId w:val="10"/>
  </w:num>
  <w:num w:numId="11" w16cid:durableId="884176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efaultTableStyle w:val="Tablaconcuadrculaclara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EF2"/>
    <w:rsid w:val="00074ABA"/>
    <w:rsid w:val="000A325F"/>
    <w:rsid w:val="000A6B07"/>
    <w:rsid w:val="000B4A62"/>
    <w:rsid w:val="00132641"/>
    <w:rsid w:val="00140661"/>
    <w:rsid w:val="0015074B"/>
    <w:rsid w:val="00196876"/>
    <w:rsid w:val="001C241F"/>
    <w:rsid w:val="001E7A31"/>
    <w:rsid w:val="002042CF"/>
    <w:rsid w:val="002423D2"/>
    <w:rsid w:val="0029639D"/>
    <w:rsid w:val="002E01E2"/>
    <w:rsid w:val="002E10F3"/>
    <w:rsid w:val="002E17DE"/>
    <w:rsid w:val="002F540E"/>
    <w:rsid w:val="00326F90"/>
    <w:rsid w:val="003C5033"/>
    <w:rsid w:val="003F35FF"/>
    <w:rsid w:val="00403FB5"/>
    <w:rsid w:val="004075C5"/>
    <w:rsid w:val="004302A5"/>
    <w:rsid w:val="00450616"/>
    <w:rsid w:val="00457D07"/>
    <w:rsid w:val="00466764"/>
    <w:rsid w:val="004922D6"/>
    <w:rsid w:val="004A2102"/>
    <w:rsid w:val="004E6ABD"/>
    <w:rsid w:val="00503913"/>
    <w:rsid w:val="005753C1"/>
    <w:rsid w:val="005B17F2"/>
    <w:rsid w:val="005B4EA4"/>
    <w:rsid w:val="005C1D84"/>
    <w:rsid w:val="005E0CBB"/>
    <w:rsid w:val="00630B66"/>
    <w:rsid w:val="00683049"/>
    <w:rsid w:val="006A3659"/>
    <w:rsid w:val="006B2771"/>
    <w:rsid w:val="006F6206"/>
    <w:rsid w:val="00741E66"/>
    <w:rsid w:val="007C5A9E"/>
    <w:rsid w:val="007C65BF"/>
    <w:rsid w:val="007E1DFE"/>
    <w:rsid w:val="007E3070"/>
    <w:rsid w:val="007F0DC8"/>
    <w:rsid w:val="00833BE6"/>
    <w:rsid w:val="008C1B67"/>
    <w:rsid w:val="009502B8"/>
    <w:rsid w:val="00971C1E"/>
    <w:rsid w:val="00993E15"/>
    <w:rsid w:val="009E174E"/>
    <w:rsid w:val="00A256C5"/>
    <w:rsid w:val="00A605BD"/>
    <w:rsid w:val="00A70F86"/>
    <w:rsid w:val="00AA1D8D"/>
    <w:rsid w:val="00AB3590"/>
    <w:rsid w:val="00AB7BA9"/>
    <w:rsid w:val="00AC4A43"/>
    <w:rsid w:val="00AD0F9E"/>
    <w:rsid w:val="00B1782B"/>
    <w:rsid w:val="00B47730"/>
    <w:rsid w:val="00B5708D"/>
    <w:rsid w:val="00B73352"/>
    <w:rsid w:val="00B9727F"/>
    <w:rsid w:val="00C463E9"/>
    <w:rsid w:val="00C8117C"/>
    <w:rsid w:val="00C8618C"/>
    <w:rsid w:val="00C92B7B"/>
    <w:rsid w:val="00CB0664"/>
    <w:rsid w:val="00D074A7"/>
    <w:rsid w:val="00D140FD"/>
    <w:rsid w:val="00D826BE"/>
    <w:rsid w:val="00D91A83"/>
    <w:rsid w:val="00DD015E"/>
    <w:rsid w:val="00DE64BC"/>
    <w:rsid w:val="00E1606A"/>
    <w:rsid w:val="00E47D1A"/>
    <w:rsid w:val="00E525E9"/>
    <w:rsid w:val="00E92137"/>
    <w:rsid w:val="00EA32B0"/>
    <w:rsid w:val="00ED0A9D"/>
    <w:rsid w:val="00F15E90"/>
    <w:rsid w:val="00F832E9"/>
    <w:rsid w:val="00F973E0"/>
    <w:rsid w:val="00FC693F"/>
    <w:rsid w:val="00FD7BEA"/>
    <w:rsid w:val="00FE41C7"/>
    <w:rsid w:val="00FE6E32"/>
    <w:rsid w:val="00FF326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7E1B37D6-DBA8-424D-B052-9B3E4256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033"/>
  </w:style>
  <w:style w:type="paragraph" w:styleId="Ttulo1">
    <w:name w:val="heading 1"/>
    <w:basedOn w:val="Normal"/>
    <w:next w:val="Normal"/>
    <w:link w:val="Ttulo1Car"/>
    <w:uiPriority w:val="9"/>
    <w:qFormat/>
    <w:rsid w:val="003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5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5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5033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5033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5033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033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0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C5033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C503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503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C50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3C50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0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0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5033"/>
    <w:rPr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C50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033"/>
    <w:rPr>
      <w:i/>
      <w:iCs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sid w:val="003C5033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3C5033"/>
    <w:rPr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3C5033"/>
  </w:style>
  <w:style w:type="character" w:customStyle="1" w:styleId="Ttulo7Car">
    <w:name w:val="Título 7 Car"/>
    <w:basedOn w:val="Fuentedeprrafopredeter"/>
    <w:link w:val="Ttulo7"/>
    <w:uiPriority w:val="9"/>
    <w:semiHidden/>
    <w:rsid w:val="003C5033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033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0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3C503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C5033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C5033"/>
    <w:rPr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0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033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C50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C503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C503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C5033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C5033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C5033"/>
    <w:pPr>
      <w:outlineLvl w:val="9"/>
    </w:pPr>
  </w:style>
  <w:style w:type="table" w:styleId="Tablaconcuadrcula">
    <w:name w:val="Table Grid"/>
    <w:aliases w:val="Tabla intro"/>
    <w:basedOn w:val="Tablanormal"/>
    <w:uiPriority w:val="59"/>
    <w:rsid w:val="00D826B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FFFFFF" w:themeFill="background1"/>
      </w:tcPr>
    </w:tblStyle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5753C1"/>
  </w:style>
  <w:style w:type="table" w:styleId="Tablaconcuadrculaclara">
    <w:name w:val="Grid Table Light"/>
    <w:aliases w:val="Tabla con cuadrícula gruesa"/>
    <w:basedOn w:val="Tablanormal"/>
    <w:uiPriority w:val="99"/>
    <w:rsid w:val="009502B8"/>
    <w:pPr>
      <w:spacing w:after="0" w:line="240" w:lineRule="auto"/>
    </w:pPr>
    <w:rPr>
      <w:rFonts w:ascii="Arial" w:hAnsi="Arial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</w:style>
  <w:style w:type="paragraph" w:customStyle="1" w:styleId="Texto">
    <w:name w:val="Texto"/>
    <w:basedOn w:val="Normal"/>
    <w:link w:val="TextoCar"/>
    <w:rsid w:val="00466764"/>
    <w:pPr>
      <w:spacing w:before="120" w:after="120" w:line="240" w:lineRule="auto"/>
    </w:pPr>
    <w:rPr>
      <w:rFonts w:ascii="Arial" w:eastAsia="Times New Roman" w:hAnsi="Arial" w:cs="Times New Roman"/>
      <w:snapToGrid w:val="0"/>
      <w:szCs w:val="20"/>
      <w:lang w:val="es-ES" w:eastAsia="es-ES"/>
    </w:rPr>
  </w:style>
  <w:style w:type="character" w:customStyle="1" w:styleId="TextoCar">
    <w:name w:val="Texto Car"/>
    <w:basedOn w:val="Fuentedeprrafopredeter"/>
    <w:link w:val="Texto"/>
    <w:rsid w:val="00466764"/>
    <w:rPr>
      <w:rFonts w:ascii="Arial" w:eastAsia="Times New Roman" w:hAnsi="Arial" w:cs="Times New Roman"/>
      <w:snapToGrid w:val="0"/>
      <w:szCs w:val="20"/>
      <w:lang w:val="es-ES" w:eastAsia="es-ES"/>
    </w:rPr>
  </w:style>
  <w:style w:type="paragraph" w:customStyle="1" w:styleId="Figuranumerada">
    <w:name w:val="Figura numerada"/>
    <w:basedOn w:val="Normal"/>
    <w:rsid w:val="00466764"/>
    <w:pPr>
      <w:numPr>
        <w:numId w:val="10"/>
      </w:numPr>
      <w:spacing w:before="120" w:after="120" w:line="240" w:lineRule="auto"/>
      <w:jc w:val="center"/>
    </w:pPr>
    <w:rPr>
      <w:rFonts w:ascii="Arial" w:eastAsia="Times New Roman" w:hAnsi="Arial" w:cs="Times New Roman"/>
      <w:snapToGrid w:val="0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26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264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264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2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C/ Pelegrín de Uranazu Nº40, 4º izq. 20304 (Irún-Gipuzkoa)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INSPECCIÓN DEL EDIFICIO [[DIRECCION]]</vt:lpstr>
      <vt:lpstr/>
    </vt:vector>
  </TitlesOfParts>
  <Manager/>
  <Company/>
  <LinksUpToDate>false</LinksUpToDate>
  <CharactersWithSpaces>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INSPECCIÓN DEL EDIFICIO [[DIRECCION]]</dc:title>
  <dc:subject/>
  <dc:creator>python-docx</dc:creator>
  <cp:keywords/>
  <dc:description>generated by python-docx</dc:description>
  <cp:lastModifiedBy>NAROA GONZALEZ OCON</cp:lastModifiedBy>
  <cp:revision>58</cp:revision>
  <dcterms:created xsi:type="dcterms:W3CDTF">2013-12-23T23:15:00Z</dcterms:created>
  <dcterms:modified xsi:type="dcterms:W3CDTF">2025-09-26T20:14:00Z</dcterms:modified>
  <cp:category/>
</cp:coreProperties>
</file>